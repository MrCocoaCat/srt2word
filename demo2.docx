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表格样式 :  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Table Grid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1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2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3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4</w:t>
      </w:r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5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Shading Accent 6</w:t>
      </w:r>
    </w:p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2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3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4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5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List Accent 6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1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2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3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4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5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Light Grid Accent 6</w:t>
      </w:r>
    </w:p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1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2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3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4</w:t>
      </w:r>
    </w:p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5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1 Accent 6</w:t>
      </w:r>
    </w:p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</w:t>
      </w:r>
    </w:p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1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2</w:t>
      </w:r>
    </w:p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3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4</w:t>
      </w:r>
    </w:p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5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Shading 2 Accent 6</w:t>
      </w:r>
    </w:p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</w:t>
      </w:r>
    </w:p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2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3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4</w:t>
      </w:r>
    </w:p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5</w:t>
      </w:r>
    </w:p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1 Accent 6</w:t>
      </w:r>
    </w:p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2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3</w:t>
      </w:r>
    </w:p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4</w:t>
      </w:r>
    </w:p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5</w:t>
      </w:r>
    </w:p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List 2 Accent 6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</w:t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1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2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3</w:t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4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5</w:t>
      </w:r>
    </w:p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1 Accent 6</w:t>
      </w:r>
    </w:p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</w:t>
      </w:r>
    </w:p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1</w:t>
      </w:r>
    </w:p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2</w:t>
      </w:r>
    </w:p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3</w:t>
      </w:r>
    </w:p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4</w:t>
      </w:r>
    </w:p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5</w:t>
      </w:r>
    </w:p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2 Accent 6</w:t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</w:t>
      </w:r>
    </w:p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1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2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3</w:t>
      </w:r>
    </w:p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4</w:t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5</w:t>
      </w:r>
    </w:p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Medium Grid 3 Accent 6</w:t>
      </w:r>
    </w:p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</w:t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1</w:t>
      </w:r>
    </w:p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2</w:t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3</w:t>
      </w:r>
    </w:p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4</w:t>
      </w:r>
    </w:p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5</w:t>
      </w:r>
    </w:p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Dark List Accent 6</w:t>
      </w:r>
    </w:p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</w:t>
      </w:r>
    </w:p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1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2</w:t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3</w:t>
      </w:r>
    </w:p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4</w:t>
      </w:r>
    </w:p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5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Shading Accent 6</w:t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1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2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3</w:t>
      </w:r>
    </w:p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4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5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List Accent 6</w:t>
      </w:r>
    </w:p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1</w:t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2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3</w:t>
      </w:r>
    </w:p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4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5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 :  Colorful Grid Accent 6</w:t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